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7D10" w:rsidRDefault="00000000" w14:paraId="666852EF" w14:textId="77777777">
      <w:pPr>
        <w:pStyle w:val="Title"/>
      </w:pPr>
      <w:r>
        <w:t>Planejamento Ágil - Sistema Web Agência de Viagens</w:t>
      </w:r>
    </w:p>
    <w:p w:rsidR="00AC7D10" w:rsidRDefault="00000000" w14:paraId="4B428167" w14:textId="77777777">
      <w:pPr>
        <w:pStyle w:val="Heading1"/>
      </w:pPr>
      <w:r>
        <w:t>Sprint 1 (MVP - Cadastro/Login/Pacotes)</w:t>
      </w:r>
    </w:p>
    <w:p w:rsidR="00AC7D10" w:rsidRDefault="00000000" w14:paraId="1506B9DA" w14:textId="64C79BC3">
      <w:pPr>
        <w:pStyle w:val="Heading2"/>
      </w:pPr>
      <w:r w:rsidR="00000000">
        <w:rPr/>
        <w:t>Backend</w:t>
      </w:r>
    </w:p>
    <w:p w:rsidR="00AC7D10" w:rsidRDefault="00000000" w14:paraId="3E14AF3F" w14:textId="77777777">
      <w:pPr>
        <w:pStyle w:val="Heading3"/>
      </w:pPr>
      <w:r>
        <w:t>US01: Criar conta como cliente</w:t>
      </w:r>
    </w:p>
    <w:p w:rsidR="00AC7D10" w:rsidRDefault="00000000" w14:paraId="3A93CF91" w14:textId="77777777">
      <w:r>
        <w:t>- Criar entidade Usuario com hash de senha</w:t>
      </w:r>
    </w:p>
    <w:p w:rsidR="00AC7D10" w:rsidRDefault="00000000" w14:paraId="538EB2AF" w14:textId="77777777">
      <w:r>
        <w:t>- Criar repositório de usuários</w:t>
      </w:r>
    </w:p>
    <w:p w:rsidR="00AC7D10" w:rsidRDefault="00000000" w14:paraId="2469C894" w14:textId="77777777">
      <w:r>
        <w:t>- Criar regra de cadastro com validações</w:t>
      </w:r>
    </w:p>
    <w:p w:rsidR="00AC7D10" w:rsidRDefault="00000000" w14:paraId="0940A9EA" w14:textId="77777777">
      <w:r>
        <w:t>- Criar endpoint POST /api/usuarios</w:t>
      </w:r>
    </w:p>
    <w:p w:rsidR="00AC7D10" w:rsidRDefault="00000000" w14:paraId="10C328D0" w14:textId="77777777">
      <w:r>
        <w:lastRenderedPageBreak/>
        <w:t>- Simular envio de e-mail de confirmação</w:t>
      </w:r>
    </w:p>
    <w:p w:rsidR="00AC7D10" w:rsidRDefault="00000000" w14:paraId="2A016CE2" w14:textId="77777777">
      <w:r>
        <w:t>- Criar testes unitários e de integração</w:t>
      </w:r>
    </w:p>
    <w:p w:rsidR="00AC7D10" w:rsidRDefault="00000000" w14:paraId="13BAF238" w14:textId="77777777">
      <w:pPr>
        <w:pStyle w:val="Heading3"/>
      </w:pPr>
      <w:r>
        <w:t>US03: Login cliente</w:t>
      </w:r>
    </w:p>
    <w:p w:rsidR="00AC7D10" w:rsidRDefault="00000000" w14:paraId="05EB1933" w14:textId="77777777">
      <w:r>
        <w:t>- Criar repositório de busca por e-mail</w:t>
      </w:r>
    </w:p>
    <w:p w:rsidR="00AC7D10" w:rsidRDefault="00000000" w14:paraId="27327E9D" w14:textId="77777777">
      <w:r>
        <w:t>- Validar senha hash</w:t>
      </w:r>
    </w:p>
    <w:p w:rsidR="00AC7D10" w:rsidRDefault="00000000" w14:paraId="573012A4" w14:textId="77777777">
      <w:r>
        <w:t>- Gerar JWT ao autenticar</w:t>
      </w:r>
    </w:p>
    <w:p w:rsidR="00AC7D10" w:rsidRDefault="00000000" w14:paraId="6A4813F6" w14:textId="77777777">
      <w:r>
        <w:t>- Criar endpoint POST /api/auth/login</w:t>
      </w:r>
    </w:p>
    <w:p w:rsidR="00AC7D10" w:rsidRDefault="00000000" w14:paraId="6A32C444" w14:textId="77777777">
      <w:r>
        <w:t>- Criar testes unitários e de integração</w:t>
      </w:r>
    </w:p>
    <w:p w:rsidR="00AC7D10" w:rsidRDefault="00000000" w14:paraId="38A0673B" w14:textId="77777777">
      <w:pPr>
        <w:pStyle w:val="Heading3"/>
      </w:pPr>
      <w:r>
        <w:t>US04: Login administrador</w:t>
      </w:r>
    </w:p>
    <w:p w:rsidR="00AC7D10" w:rsidRDefault="00000000" w14:paraId="7CA505F1" w14:textId="77777777">
      <w:r>
        <w:t>- Criar lógica de login com roles</w:t>
      </w:r>
    </w:p>
    <w:p w:rsidR="00AC7D10" w:rsidRDefault="00000000" w14:paraId="61E1E1A4" w14:textId="77777777">
      <w:r>
        <w:t>- Criar endpoint /api/auth/login aceitando role admin</w:t>
      </w:r>
    </w:p>
    <w:p w:rsidR="00AC7D10" w:rsidRDefault="00000000" w14:paraId="319A2A6B" w14:textId="77777777">
      <w:r>
        <w:t>- Criar JWT com claims de role</w:t>
      </w:r>
    </w:p>
    <w:p w:rsidR="00AC7D10" w:rsidRDefault="00000000" w14:paraId="025A1C8C" w14:textId="77777777">
      <w:r>
        <w:t>- Testes unitários e de integração</w:t>
      </w:r>
    </w:p>
    <w:p w:rsidR="00AC7D10" w:rsidRDefault="00000000" w14:paraId="5605D9E2" w14:textId="77777777">
      <w:pPr>
        <w:pStyle w:val="Heading3"/>
      </w:pPr>
      <w:r>
        <w:t>US06: Cadastro de pacotes</w:t>
      </w:r>
    </w:p>
    <w:p w:rsidR="00AC7D10" w:rsidRDefault="00000000" w14:paraId="3984A7B1" w14:textId="77777777">
      <w:r>
        <w:t>- Criar entidade PacoteViagem</w:t>
      </w:r>
    </w:p>
    <w:p w:rsidR="00AC7D10" w:rsidRDefault="00000000" w14:paraId="3122140F" w14:textId="77777777">
      <w:r>
        <w:t>- Criar repositório</w:t>
      </w:r>
    </w:p>
    <w:p w:rsidR="00AC7D10" w:rsidRDefault="00000000" w14:paraId="0368465D" w14:textId="77777777">
      <w:r>
        <w:t>- Criar regra de cadastro de pacotes</w:t>
      </w:r>
    </w:p>
    <w:p w:rsidR="00AC7D10" w:rsidRDefault="00000000" w14:paraId="52601921" w14:textId="77777777">
      <w:r>
        <w:t>- Criar endpoint POST /api/pacotes</w:t>
      </w:r>
    </w:p>
    <w:p w:rsidR="00AC7D10" w:rsidRDefault="00000000" w14:paraId="4BB0DB6F" w14:textId="77777777">
      <w:r>
        <w:t>- Simular upload de imagens</w:t>
      </w:r>
    </w:p>
    <w:p w:rsidR="00AC7D10" w:rsidRDefault="00000000" w14:paraId="5ADEFFFF" w14:textId="77777777">
      <w:r>
        <w:t>- Testes unitários e de integração</w:t>
      </w:r>
    </w:p>
    <w:p w:rsidR="00AC7D10" w:rsidRDefault="00000000" w14:paraId="380FCF33" w14:textId="77777777">
      <w:pPr>
        <w:pStyle w:val="Heading3"/>
      </w:pPr>
      <w:r>
        <w:t>US08: Listagem e filtros de pacotes</w:t>
      </w:r>
    </w:p>
    <w:p w:rsidR="00AC7D10" w:rsidRDefault="00000000" w14:paraId="518CB124" w14:textId="77777777">
      <w:r>
        <w:t>- Criar endpoint GET /api/pacotes com filtros e paginação</w:t>
      </w:r>
    </w:p>
    <w:p w:rsidR="00AC7D10" w:rsidRDefault="00000000" w14:paraId="1D749536" w14:textId="77777777">
      <w:r>
        <w:t>- Criar DTO simplificado</w:t>
      </w:r>
    </w:p>
    <w:p w:rsidR="00AC7D10" w:rsidRDefault="00000000" w14:paraId="1C8CF802" w14:textId="77777777">
      <w:r>
        <w:t>- Testes unitários e de integração</w:t>
      </w:r>
    </w:p>
    <w:p w:rsidR="00AC7D10" w:rsidRDefault="00000000" w14:paraId="671331D3" w14:textId="77777777">
      <w:pPr>
        <w:pStyle w:val="Heading3"/>
      </w:pPr>
      <w:r>
        <w:t>US09: Visualização de detalhes do pacote</w:t>
      </w:r>
    </w:p>
    <w:p w:rsidR="00AC7D10" w:rsidRDefault="00000000" w14:paraId="666B6855" w14:textId="77777777">
      <w:r>
        <w:t>- Criar endpoint GET /api/pacotes/{id}</w:t>
      </w:r>
    </w:p>
    <w:p w:rsidR="00AC7D10" w:rsidRDefault="00000000" w14:paraId="418E684F" w14:textId="77777777">
      <w:r>
        <w:t>- Criar DTO detalhado</w:t>
      </w:r>
    </w:p>
    <w:p w:rsidR="00AC7D10" w:rsidRDefault="00000000" w14:paraId="0F4479F7" w14:textId="77777777">
      <w:r w:rsidR="00000000">
        <w:rPr/>
        <w:t xml:space="preserve">- Testes </w:t>
      </w:r>
      <w:r w:rsidR="00000000">
        <w:rPr/>
        <w:t>unitários</w:t>
      </w:r>
      <w:r w:rsidR="00000000">
        <w:rPr/>
        <w:t xml:space="preserve"> e de </w:t>
      </w:r>
      <w:r w:rsidR="00000000">
        <w:rPr/>
        <w:t>integração</w:t>
      </w:r>
    </w:p>
    <w:p w:rsidR="1A92242A" w:rsidP="10853023" w:rsidRDefault="1A92242A" w14:paraId="6672EB28">
      <w:pPr>
        <w:pStyle w:val="Heading3"/>
      </w:pPr>
      <w:r w:rsidR="1A92242A">
        <w:rPr/>
        <w:t>US10: Escolher pacote e data</w:t>
      </w:r>
    </w:p>
    <w:p w:rsidR="1A92242A" w:rsidRDefault="1A92242A" w14:paraId="7A70A5F9">
      <w:r w:rsidR="1A92242A">
        <w:rPr/>
        <w:t>- Criar entidade Reserva vinculada a usuário e pacote</w:t>
      </w:r>
    </w:p>
    <w:p w:rsidR="1A92242A" w:rsidRDefault="1A92242A" w14:paraId="41C41F64">
      <w:r w:rsidR="1A92242A">
        <w:rPr/>
        <w:t>- Criar repositório</w:t>
      </w:r>
    </w:p>
    <w:p w:rsidR="1A92242A" w:rsidRDefault="1A92242A" w14:paraId="02830599">
      <w:r w:rsidR="1A92242A">
        <w:rPr/>
        <w:t>- Criar endpoint POST /api/reservas</w:t>
      </w:r>
    </w:p>
    <w:p w:rsidR="1A92242A" w:rsidRDefault="1A92242A" w14:paraId="6C1F0D5B">
      <w:r w:rsidR="1A92242A">
        <w:rPr/>
        <w:t>- Testes unitários e integração</w:t>
      </w:r>
    </w:p>
    <w:p w:rsidR="1A92242A" w:rsidP="10853023" w:rsidRDefault="1A92242A" w14:paraId="4E9EBCDA">
      <w:pPr>
        <w:pStyle w:val="Heading3"/>
      </w:pPr>
      <w:r w:rsidR="1A92242A">
        <w:rPr/>
        <w:t>US11: Inserir dados dos viajantes</w:t>
      </w:r>
    </w:p>
    <w:p w:rsidR="1A92242A" w:rsidRDefault="1A92242A" w14:paraId="561ACCF9">
      <w:r w:rsidR="1A92242A">
        <w:rPr/>
        <w:t>- Adicionar entidade Viajante vinculada à reserva</w:t>
      </w:r>
    </w:p>
    <w:p w:rsidR="1A92242A" w:rsidRDefault="1A92242A" w14:paraId="6521784A">
      <w:r w:rsidR="1A92242A">
        <w:rPr/>
        <w:t>- Validar dados e associar reserva</w:t>
      </w:r>
    </w:p>
    <w:p w:rsidR="1A92242A" w:rsidRDefault="1A92242A" w14:paraId="0B0958F0" w14:textId="0D413253">
      <w:r w:rsidR="1A92242A">
        <w:rPr/>
        <w:t xml:space="preserve">- Testes </w:t>
      </w:r>
      <w:r w:rsidR="1A92242A">
        <w:rPr/>
        <w:t>unitários</w:t>
      </w:r>
      <w:r w:rsidR="1A92242A">
        <w:rPr/>
        <w:t xml:space="preserve"> e </w:t>
      </w:r>
      <w:r w:rsidR="1A92242A">
        <w:rPr/>
        <w:t>integração</w:t>
      </w:r>
    </w:p>
    <w:p w:rsidR="00AC7D10" w:rsidP="598D3706" w:rsidRDefault="00000000" w14:paraId="2FC4EF26" w14:textId="6712B87E">
      <w:pPr>
        <w:pStyle w:val="Heading1"/>
      </w:pPr>
      <w:r w:rsidR="00000000">
        <w:rPr/>
        <w:t>Sprint 2 (MVP - Reservas e Pagamentos)</w:t>
      </w:r>
    </w:p>
    <w:p w:rsidR="00AC7D10" w:rsidRDefault="00000000" w14:paraId="26C3612A" w14:textId="77777777">
      <w:pPr>
        <w:pStyle w:val="Heading2"/>
      </w:pPr>
      <w:r w:rsidR="00000000">
        <w:rPr/>
        <w:t>Backend</w:t>
      </w:r>
    </w:p>
    <w:p w:rsidR="00AC7D10" w:rsidRDefault="00000000" w14:paraId="157760CA" w14:textId="77777777">
      <w:pPr>
        <w:pStyle w:val="Heading3"/>
      </w:pPr>
      <w:r>
        <w:t>US13: Efetuar pagamento</w:t>
      </w:r>
    </w:p>
    <w:p w:rsidR="00AC7D10" w:rsidRDefault="00000000" w14:paraId="1FC8D09E" w14:textId="77777777">
      <w:r>
        <w:t>- Criar entidade Pagamento</w:t>
      </w:r>
    </w:p>
    <w:p w:rsidR="00AC7D10" w:rsidRDefault="00000000" w14:paraId="75F80FD1" w14:textId="77777777">
      <w:r>
        <w:t>- Criar repositório</w:t>
      </w:r>
    </w:p>
    <w:p w:rsidR="00AC7D10" w:rsidRDefault="00000000" w14:paraId="4883BDA3" w14:textId="77777777">
      <w:r>
        <w:t>- Criar endpoint POST /api/pagamentos</w:t>
      </w:r>
    </w:p>
    <w:p w:rsidR="00AC7D10" w:rsidRDefault="00000000" w14:paraId="010EE1AC" w14:textId="77777777">
      <w:r>
        <w:t>- Simular gateway de pagamento</w:t>
      </w:r>
    </w:p>
    <w:p w:rsidR="00AC7D10" w:rsidRDefault="00000000" w14:paraId="32F43397" w14:textId="77777777">
      <w:r>
        <w:lastRenderedPageBreak/>
        <w:t>- Testes unitários e integração</w:t>
      </w:r>
    </w:p>
    <w:p w:rsidR="00AC7D10" w:rsidRDefault="00000000" w14:paraId="5D6BF2DC" w14:textId="77777777">
      <w:pPr>
        <w:pStyle w:val="Heading3"/>
      </w:pPr>
      <w:r>
        <w:t>US14: Enviar comprovante</w:t>
      </w:r>
    </w:p>
    <w:p w:rsidR="00AC7D10" w:rsidRDefault="00000000" w14:paraId="1150C072" w14:textId="77777777">
      <w:r>
        <w:t>- Simular envio de e-mail de confirmação</w:t>
      </w:r>
    </w:p>
    <w:p w:rsidR="00AC7D10" w:rsidRDefault="00000000" w14:paraId="61F3A164" w14:textId="77777777">
      <w:r>
        <w:t>- Gerar comprovante PDF (opcional)</w:t>
      </w:r>
    </w:p>
    <w:p w:rsidR="00AC7D10" w:rsidRDefault="00000000" w14:paraId="5A835A36" w14:textId="77777777">
      <w:r>
        <w:t>- Testes unitários</w:t>
      </w:r>
    </w:p>
    <w:p w:rsidR="00AC7D10" w:rsidRDefault="00000000" w14:paraId="7C289E22" w14:textId="77777777">
      <w:pPr>
        <w:pStyle w:val="Heading3"/>
      </w:pPr>
      <w:r>
        <w:t>US15: Ver status de pagamento</w:t>
      </w:r>
    </w:p>
    <w:p w:rsidR="00AC7D10" w:rsidRDefault="00000000" w14:paraId="3D477A5C" w14:textId="77777777">
      <w:r>
        <w:t>- Exibir status no admin</w:t>
      </w:r>
    </w:p>
    <w:p w:rsidR="00AC7D10" w:rsidRDefault="00000000" w14:paraId="7A2DE692" w14:textId="77777777">
      <w:r w:rsidR="00000000">
        <w:rPr/>
        <w:t>- Endpoint GET /</w:t>
      </w:r>
      <w:r w:rsidR="00000000">
        <w:rPr/>
        <w:t>api</w:t>
      </w:r>
      <w:r w:rsidR="00000000">
        <w:rPr/>
        <w:t>/</w:t>
      </w:r>
      <w:r w:rsidR="00000000">
        <w:rPr/>
        <w:t>reservas</w:t>
      </w:r>
      <w:r w:rsidR="00000000">
        <w:rPr/>
        <w:t xml:space="preserve"> </w:t>
      </w:r>
      <w:r w:rsidR="00000000">
        <w:rPr/>
        <w:t>retorna</w:t>
      </w:r>
      <w:r w:rsidR="00000000">
        <w:rPr/>
        <w:t xml:space="preserve"> status de </w:t>
      </w:r>
      <w:r w:rsidR="00000000">
        <w:rPr/>
        <w:t>pagamento</w:t>
      </w:r>
    </w:p>
    <w:p w:rsidR="005C0012" w:rsidP="10853023" w:rsidRDefault="005C0012" w14:textId="77777777" w14:paraId="3E51AA3F">
      <w:pPr>
        <w:pStyle w:val="Heading3"/>
      </w:pPr>
      <w:r w:rsidR="7C4E09EF">
        <w:rPr/>
        <w:t>US02: Recuperar senha</w:t>
      </w:r>
    </w:p>
    <w:p w:rsidR="005C0012" w:rsidRDefault="005C0012" w14:textId="77777777" w14:paraId="59CF9697">
      <w:r w:rsidR="7C4E09EF">
        <w:rPr/>
        <w:t>- Endpoint para solicitação de recuperação de senha</w:t>
      </w:r>
    </w:p>
    <w:p w:rsidR="005C0012" w:rsidRDefault="005C0012" w14:textId="77777777" w14:paraId="63485685">
      <w:r w:rsidR="7C4E09EF">
        <w:rPr/>
        <w:t>- Endpoint para redefinição de senha</w:t>
      </w:r>
    </w:p>
    <w:p w:rsidR="005C0012" w:rsidRDefault="005C0012" w14:textId="77777777" w14:paraId="65D763E7">
      <w:r w:rsidR="7C4E09EF">
        <w:rPr/>
        <w:t>- Simulação de envio de e-mail com link de recuperação</w:t>
      </w:r>
    </w:p>
    <w:p w:rsidR="005C0012" w:rsidP="10853023" w:rsidRDefault="005C0012" w14:textId="77777777" w14:paraId="35E5020B">
      <w:pPr>
        <w:pStyle w:val="Heading3"/>
      </w:pPr>
      <w:r w:rsidR="7C4E09EF">
        <w:rPr/>
        <w:t>US07: Editar/excluir pacotes</w:t>
      </w:r>
    </w:p>
    <w:p w:rsidR="005C0012" w:rsidRDefault="005C0012" w14:textId="77777777" w14:paraId="45473EC8">
      <w:r w:rsidR="7C4E09EF">
        <w:rPr/>
        <w:t>- Endpoints PUT e DELETE /api/pacotes/{id}</w:t>
      </w:r>
    </w:p>
    <w:p w:rsidR="005C0012" w:rsidRDefault="005C0012" w14:textId="77777777" w14:paraId="0A93B3E8">
      <w:r w:rsidR="7C4E09EF">
        <w:rPr/>
        <w:t>- Regras de permissão para edição e exclusão</w:t>
      </w:r>
    </w:p>
    <w:p w:rsidR="005C0012" w:rsidP="10853023" w:rsidRDefault="005C0012" w14:textId="77777777" w14:paraId="1ED74682">
      <w:pPr>
        <w:pStyle w:val="Heading3"/>
      </w:pPr>
      <w:r w:rsidR="7C4E09EF">
        <w:rPr/>
        <w:t>US12: Visualizar reservas no admin</w:t>
      </w:r>
    </w:p>
    <w:p w:rsidR="005C0012" w:rsidRDefault="005C0012" w14:textId="77777777" w14:paraId="6A4658A8">
      <w:r w:rsidR="7C4E09EF">
        <w:rPr/>
        <w:t>- Endpoint GET /api/reservas com filtros</w:t>
      </w:r>
    </w:p>
    <w:p w:rsidR="005C0012" w:rsidRDefault="005C0012" w14:textId="77777777" w14:paraId="6700C235">
      <w:r w:rsidR="7C4E09EF">
        <w:rPr/>
        <w:t>- Retorno com status, cliente e pacote</w:t>
      </w:r>
    </w:p>
    <w:p w:rsidR="005C0012" w:rsidP="10853023" w:rsidRDefault="005C0012" w14:textId="77777777" w14:paraId="1937D693">
      <w:pPr>
        <w:pStyle w:val="Heading3"/>
      </w:pPr>
      <w:r w:rsidR="7C4E09EF">
        <w:rPr/>
        <w:t>US16: Métricas painel</w:t>
      </w:r>
    </w:p>
    <w:p w:rsidR="005C0012" w:rsidP="10853023" w:rsidRDefault="005C0012" w14:paraId="62588112" w14:textId="37B6F9A1">
      <w:pPr>
        <w:rPr>
          <w:lang w:val="pt-BR"/>
        </w:rPr>
      </w:pPr>
      <w:r w:rsidRPr="10853023" w:rsidR="7C4E09EF">
        <w:rPr>
          <w:lang w:val="pt-BR"/>
        </w:rPr>
        <w:t xml:space="preserve">- </w:t>
      </w:r>
      <w:r w:rsidRPr="10853023" w:rsidR="7C4E09EF">
        <w:rPr>
          <w:lang w:val="pt-BR"/>
        </w:rPr>
        <w:t>Endpoint</w:t>
      </w:r>
      <w:r w:rsidRPr="10853023" w:rsidR="7C4E09EF">
        <w:rPr>
          <w:lang w:val="pt-BR"/>
        </w:rPr>
        <w:t xml:space="preserve"> /api/</w:t>
      </w:r>
      <w:r w:rsidRPr="10853023" w:rsidR="7C4E09EF">
        <w:rPr>
          <w:lang w:val="pt-BR"/>
        </w:rPr>
        <w:t>metricas</w:t>
      </w:r>
      <w:r w:rsidRPr="10853023" w:rsidR="7C4E09EF">
        <w:rPr>
          <w:lang w:val="pt-BR"/>
        </w:rPr>
        <w:t xml:space="preserve"> retornando estatísticas de vendas e pacotes</w:t>
      </w:r>
    </w:p>
    <w:p w:rsidR="005C0012" w:rsidP="005C0012" w:rsidRDefault="005C0012" w14:paraId="58122480" w14:textId="77777777">
      <w:pPr>
        <w:pStyle w:val="Heading1"/>
      </w:pPr>
      <w:r>
        <w:t xml:space="preserve">Sprint 3 (Pós-MVP </w:t>
      </w:r>
      <w:proofErr w:type="spellStart"/>
      <w:r>
        <w:t>Parte</w:t>
      </w:r>
      <w:proofErr w:type="spellEnd"/>
      <w:r>
        <w:t xml:space="preserve"> 1)</w:t>
      </w:r>
    </w:p>
    <w:p w:rsidR="005C0012" w:rsidP="005C0012" w:rsidRDefault="005C0012" w14:paraId="4B0F2E52" w14:textId="77777777">
      <w:pPr>
        <w:pStyle w:val="Heading2"/>
      </w:pPr>
      <w:r w:rsidR="005C0012">
        <w:rPr/>
        <w:t>Frontend</w:t>
      </w:r>
    </w:p>
    <w:p w:rsidR="35F2B5CB" w:rsidP="210BEC56" w:rsidRDefault="35F2B5CB" w14:noSpellErr="1" w14:paraId="607C483C">
      <w:pPr>
        <w:pStyle w:val="Heading3"/>
      </w:pPr>
      <w:r w:rsidR="35F2B5CB">
        <w:rPr/>
        <w:t>US01: Criar conta como cliente</w:t>
      </w:r>
    </w:p>
    <w:p w:rsidR="35F2B5CB" w:rsidRDefault="35F2B5CB" w14:noSpellErr="1" w14:paraId="2E2F547F">
      <w:r w:rsidR="35F2B5CB">
        <w:rPr/>
        <w:t>- Criar formulário de cadastro (inputs, máscara, validação)</w:t>
      </w:r>
    </w:p>
    <w:p w:rsidR="35F2B5CB" w:rsidRDefault="35F2B5CB" w14:noSpellErr="1" w14:paraId="51E740B9">
      <w:r w:rsidR="35F2B5CB">
        <w:rPr/>
        <w:t>- Criar feedback de sucesso/erro no cadastro</w:t>
      </w:r>
    </w:p>
    <w:p w:rsidR="35F2B5CB" w:rsidRDefault="35F2B5CB" w14:noSpellErr="1" w14:paraId="4B37E8AE">
      <w:r w:rsidR="35F2B5CB">
        <w:rPr/>
        <w:t>- Configurar chamada POST para cadastro via API</w:t>
      </w:r>
    </w:p>
    <w:p w:rsidR="35F2B5CB" w:rsidP="210BEC56" w:rsidRDefault="35F2B5CB" w14:noSpellErr="1" w14:paraId="280A650D">
      <w:pPr>
        <w:pStyle w:val="Heading3"/>
      </w:pPr>
      <w:r w:rsidR="35F2B5CB">
        <w:rPr/>
        <w:t>US03: Login cliente</w:t>
      </w:r>
    </w:p>
    <w:p w:rsidR="35F2B5CB" w:rsidRDefault="35F2B5CB" w14:noSpellErr="1" w14:paraId="62358C27">
      <w:r w:rsidR="35F2B5CB">
        <w:rPr/>
        <w:t>- Criar tela de login (inputs e validação)</w:t>
      </w:r>
    </w:p>
    <w:p w:rsidR="35F2B5CB" w:rsidRDefault="35F2B5CB" w14:noSpellErr="1" w14:paraId="4205AB77">
      <w:r w:rsidR="35F2B5CB">
        <w:rPr/>
        <w:t>- Configurar chamada POST para login</w:t>
      </w:r>
    </w:p>
    <w:p w:rsidR="35F2B5CB" w:rsidRDefault="35F2B5CB" w14:noSpellErr="1" w14:paraId="3E5507D7">
      <w:r w:rsidR="35F2B5CB">
        <w:rPr/>
        <w:t>- Armazenar JWT no localStorage/context</w:t>
      </w:r>
    </w:p>
    <w:p w:rsidR="35F2B5CB" w:rsidRDefault="35F2B5CB" w14:noSpellErr="1" w14:paraId="08C7885A">
      <w:r w:rsidR="35F2B5CB">
        <w:rPr/>
        <w:t>- Gerenciar redirecionamento após login</w:t>
      </w:r>
    </w:p>
    <w:p w:rsidR="35F2B5CB" w:rsidP="210BEC56" w:rsidRDefault="35F2B5CB" w14:noSpellErr="1" w14:paraId="4D1390FC">
      <w:pPr>
        <w:pStyle w:val="Heading3"/>
      </w:pPr>
      <w:r w:rsidR="35F2B5CB">
        <w:rPr/>
        <w:t>US08: Listagem e filtros de pacotes</w:t>
      </w:r>
    </w:p>
    <w:p w:rsidR="35F2B5CB" w:rsidRDefault="35F2B5CB" w14:noSpellErr="1" w14:paraId="6E575518">
      <w:r w:rsidR="35F2B5CB">
        <w:rPr/>
        <w:t>- Criar tela de listagem de pacotes</w:t>
      </w:r>
    </w:p>
    <w:p w:rsidR="35F2B5CB" w:rsidRDefault="35F2B5CB" w14:noSpellErr="1" w14:paraId="4D7F86B3">
      <w:r w:rsidR="35F2B5CB">
        <w:rPr/>
        <w:t>- Implementar filtros (destino, data, valor)</w:t>
      </w:r>
    </w:p>
    <w:p w:rsidR="35F2B5CB" w:rsidRDefault="35F2B5CB" w14:noSpellErr="1" w14:paraId="6A0BF728">
      <w:r w:rsidR="35F2B5CB">
        <w:rPr/>
        <w:t>- Exibir cards de pacotes</w:t>
      </w:r>
    </w:p>
    <w:p w:rsidR="35F2B5CB" w:rsidP="210BEC56" w:rsidRDefault="35F2B5CB" w14:noSpellErr="1" w14:paraId="36332ED8">
      <w:pPr>
        <w:pStyle w:val="Heading3"/>
      </w:pPr>
      <w:r w:rsidR="35F2B5CB">
        <w:rPr/>
        <w:t>US09: Visualização de detalhes do pacote</w:t>
      </w:r>
    </w:p>
    <w:p w:rsidR="35F2B5CB" w:rsidRDefault="35F2B5CB" w14:noSpellErr="1" w14:paraId="4915EE47">
      <w:r w:rsidR="35F2B5CB">
        <w:rPr/>
        <w:t>- Criar tela de detalhes</w:t>
      </w:r>
    </w:p>
    <w:p w:rsidR="35F2B5CB" w:rsidRDefault="35F2B5CB" w14:paraId="2262B020" w14:noSpellErr="1" w14:textId="54F5D1C8">
      <w:r w:rsidR="35F2B5CB">
        <w:rPr/>
        <w:t>- Mostrar fotos, descrição, preço, datas</w:t>
      </w:r>
    </w:p>
    <w:p w:rsidR="1DFE7925" w:rsidP="598D3706" w:rsidRDefault="1DFE7925" w14:noSpellErr="1" w14:paraId="13E96754" w14:textId="620B42F6">
      <w:pPr>
        <w:pStyle w:val="Heading3"/>
      </w:pPr>
      <w:r w:rsidR="1DFE7925">
        <w:rPr/>
        <w:t>US10: Escolher pacote e data para reserva</w:t>
      </w:r>
    </w:p>
    <w:p w:rsidR="1DFE7925" w:rsidRDefault="1DFE7925" w14:noSpellErr="1" w14:paraId="3FA14B45" w14:textId="63053F8F">
      <w:r w:rsidR="1DFE7925">
        <w:rPr/>
        <w:t>- Botão 'Reservar' em tela de detalhes</w:t>
      </w:r>
    </w:p>
    <w:p w:rsidR="1DFE7925" w:rsidRDefault="1DFE7925" w14:noSpellErr="1" w14:paraId="78872BA0" w14:textId="4416C788">
      <w:r w:rsidR="1DFE7925">
        <w:rPr/>
        <w:t>- Modal ou tela de seleção de data</w:t>
      </w:r>
    </w:p>
    <w:p w:rsidR="1DFE7925" w:rsidP="598D3706" w:rsidRDefault="1DFE7925" w14:noSpellErr="1" w14:paraId="692CA227" w14:textId="57FB718C">
      <w:pPr>
        <w:pStyle w:val="Heading3"/>
      </w:pPr>
      <w:r w:rsidR="1DFE7925">
        <w:rPr/>
        <w:t>US11: Inserir dados dos viajantes</w:t>
      </w:r>
    </w:p>
    <w:p w:rsidR="1DFE7925" w:rsidRDefault="1DFE7925" w14:noSpellErr="1" w14:paraId="0E6D7E1A" w14:textId="21BAADBD">
      <w:r w:rsidR="1DFE7925">
        <w:rPr/>
        <w:t>- Criar formulário de viajantes (nome, documento)</w:t>
      </w:r>
    </w:p>
    <w:p w:rsidR="1DFE7925" w:rsidRDefault="1DFE7925" w14:noSpellErr="1" w14:paraId="4AEAC62F" w14:textId="428B11DA">
      <w:r w:rsidR="1DFE7925">
        <w:rPr/>
        <w:t>- Validação de campos</w:t>
      </w:r>
    </w:p>
    <w:p w:rsidR="1DFE7925" w:rsidP="598D3706" w:rsidRDefault="1DFE7925" w14:noSpellErr="1" w14:paraId="69CF36C0" w14:textId="721BB6C1">
      <w:pPr>
        <w:pStyle w:val="Heading3"/>
      </w:pPr>
      <w:r w:rsidR="1DFE7925">
        <w:rPr/>
        <w:t>US13: Efetuar pagamento</w:t>
      </w:r>
    </w:p>
    <w:p w:rsidR="1DFE7925" w:rsidRDefault="1DFE7925" w14:noSpellErr="1" w14:paraId="22E36B0B" w14:textId="6D225C39">
      <w:r w:rsidR="1DFE7925">
        <w:rPr/>
        <w:t>- Tela de pagamento simulada</w:t>
      </w:r>
    </w:p>
    <w:p w:rsidR="1DFE7925" w:rsidRDefault="1DFE7925" w14:noSpellErr="1" w14:paraId="31560DB0" w14:textId="312A93A1">
      <w:r w:rsidR="1DFE7925">
        <w:rPr/>
        <w:t>- Seleção de forma de pagamento (PIX, cartão, boleto)</w:t>
      </w:r>
    </w:p>
    <w:p w:rsidR="1DFE7925" w:rsidP="598D3706" w:rsidRDefault="1DFE7925" w14:noSpellErr="1" w14:paraId="452ABFA6" w14:textId="15145A45">
      <w:pPr>
        <w:pStyle w:val="Heading3"/>
      </w:pPr>
      <w:r w:rsidR="1DFE7925">
        <w:rPr/>
        <w:t>US14: Receber comprovante</w:t>
      </w:r>
    </w:p>
    <w:p w:rsidR="6597B8EE" w:rsidP="10853023" w:rsidRDefault="6597B8EE" w14:paraId="7C252DB1" w14:textId="08A11F84">
      <w:pPr/>
      <w:r w:rsidR="1DFE7925">
        <w:rPr/>
        <w:t xml:space="preserve">- Feedback visual de </w:t>
      </w:r>
      <w:r w:rsidR="1DFE7925">
        <w:rPr/>
        <w:t>confirmação</w:t>
      </w:r>
    </w:p>
    <w:p w:rsidR="005C0012" w:rsidP="005C0012" w:rsidRDefault="005C0012" w14:paraId="370EDB7D" w14:textId="77777777">
      <w:pPr>
        <w:pStyle w:val="Heading2"/>
      </w:pPr>
      <w:r w:rsidR="005C0012">
        <w:rPr/>
        <w:t>Backend</w:t>
      </w:r>
    </w:p>
    <w:p w:rsidR="38BCA6BD" w:rsidP="10853023" w:rsidRDefault="38BCA6BD" w14:paraId="3EA2D209">
      <w:pPr>
        <w:pStyle w:val="Heading3"/>
      </w:pPr>
      <w:r w:rsidR="38BCA6BD">
        <w:rPr/>
        <w:t>US05: Controle de perfis</w:t>
      </w:r>
    </w:p>
    <w:p w:rsidR="38BCA6BD" w:rsidRDefault="38BCA6BD" w14:paraId="30BA1D5D">
      <w:r w:rsidR="38BCA6BD">
        <w:rPr/>
        <w:t>- Gestão de roles (cliente, atendente, admin)</w:t>
      </w:r>
    </w:p>
    <w:p w:rsidR="38BCA6BD" w:rsidRDefault="38BCA6BD" w14:paraId="1ACAE5A2">
      <w:r w:rsidR="38BCA6BD">
        <w:rPr/>
        <w:t>- Endpoints para atribuição e gerenciamento de roles</w:t>
      </w:r>
    </w:p>
    <w:p w:rsidR="38BCA6BD" w:rsidP="10853023" w:rsidRDefault="38BCA6BD" w14:paraId="5CE7B49E">
      <w:pPr>
        <w:pStyle w:val="Heading3"/>
      </w:pPr>
      <w:r w:rsidR="38BCA6BD">
        <w:rPr/>
        <w:t>US18: Suporte ao cliente</w:t>
      </w:r>
    </w:p>
    <w:p w:rsidR="38BCA6BD" w:rsidRDefault="38BCA6BD" w14:paraId="2F4233D8">
      <w:r w:rsidR="38BCA6BD">
        <w:rPr/>
        <w:t>- Endpoint para busca de reservas por CPF ou nome</w:t>
      </w:r>
    </w:p>
    <w:p w:rsidR="38BCA6BD" w:rsidP="10853023" w:rsidRDefault="38BCA6BD" w14:paraId="7BFC0A5B">
      <w:pPr>
        <w:pStyle w:val="Heading3"/>
      </w:pPr>
      <w:r w:rsidR="38BCA6BD">
        <w:rPr/>
        <w:t>US17: Exportar relatórios</w:t>
      </w:r>
    </w:p>
    <w:p w:rsidR="38BCA6BD" w:rsidRDefault="38BCA6BD" w14:paraId="5501998F">
      <w:r w:rsidR="38BCA6BD">
        <w:rPr/>
        <w:t>- Geração de CSV/PDF com dados de reservas e pacotes</w:t>
      </w:r>
    </w:p>
    <w:p w:rsidR="38BCA6BD" w:rsidP="10853023" w:rsidRDefault="38BCA6BD" w14:paraId="08798BEB">
      <w:pPr>
        <w:pStyle w:val="Heading3"/>
      </w:pPr>
      <w:r w:rsidR="38BCA6BD">
        <w:rPr/>
        <w:t>US19: Avaliações</w:t>
      </w:r>
    </w:p>
    <w:p w:rsidR="38BCA6BD" w:rsidRDefault="38BCA6BD" w14:paraId="31F859E6">
      <w:r w:rsidR="38BCA6BD">
        <w:rPr/>
        <w:t>- Entidade Avaliacao com nota e comentário</w:t>
      </w:r>
    </w:p>
    <w:p w:rsidR="38BCA6BD" w:rsidRDefault="38BCA6BD" w14:paraId="27204F02">
      <w:r w:rsidR="38BCA6BD">
        <w:rPr/>
        <w:t>- Endpoint POST /api/avaliacoes para submissão de avaliações</w:t>
      </w:r>
    </w:p>
    <w:p w:rsidR="38BCA6BD" w:rsidP="10853023" w:rsidRDefault="38BCA6BD" w14:paraId="0B1C676D">
      <w:pPr>
        <w:pStyle w:val="Heading3"/>
      </w:pPr>
      <w:r w:rsidR="38BCA6BD">
        <w:rPr/>
        <w:t>US20: Moderação de comentários</w:t>
      </w:r>
    </w:p>
    <w:p w:rsidR="38BCA6BD" w:rsidRDefault="38BCA6BD" w14:paraId="072F660C">
      <w:r w:rsidR="38BCA6BD">
        <w:rPr/>
        <w:t>- Endpoints GET/PUT/DELETE em /api/avaliacoes/{id} para moderação</w:t>
      </w:r>
    </w:p>
    <w:p w:rsidR="38BCA6BD" w:rsidRDefault="38BCA6BD" w14:paraId="16AD8E32" w14:textId="36A1091F">
      <w:r w:rsidR="38BCA6BD">
        <w:rPr/>
        <w:t>- Regras de permissão de moderação</w:t>
      </w:r>
    </w:p>
    <w:p w:rsidR="005C0012" w:rsidP="005C0012" w:rsidRDefault="005C0012" w14:paraId="68AEF1A2" w14:textId="77777777">
      <w:pPr>
        <w:pStyle w:val="Heading1"/>
      </w:pPr>
      <w:r>
        <w:t xml:space="preserve">Sprint 4 (Pós-MVP </w:t>
      </w:r>
      <w:proofErr w:type="spellStart"/>
      <w:r>
        <w:t>Parte</w:t>
      </w:r>
      <w:proofErr w:type="spellEnd"/>
      <w:r>
        <w:t xml:space="preserve"> 2)</w:t>
      </w:r>
    </w:p>
    <w:p w:rsidR="005C0012" w:rsidP="005C0012" w:rsidRDefault="005C0012" w14:paraId="1A78C166" w14:textId="77777777">
      <w:pPr>
        <w:pStyle w:val="Heading2"/>
      </w:pPr>
      <w:r w:rsidR="005C0012">
        <w:rPr/>
        <w:t>Frontend</w:t>
      </w:r>
    </w:p>
    <w:p w:rsidR="300D87A5" w:rsidP="10853023" w:rsidRDefault="300D87A5" w14:paraId="2A53EAA2">
      <w:pPr>
        <w:pStyle w:val="Heading3"/>
      </w:pPr>
      <w:r w:rsidR="300D87A5">
        <w:rPr/>
        <w:t>US02: Recuperar senha</w:t>
      </w:r>
    </w:p>
    <w:p w:rsidR="300D87A5" w:rsidRDefault="300D87A5" w14:paraId="56A33ED3">
      <w:r w:rsidR="300D87A5">
        <w:rPr/>
        <w:t>- Tela 'Esqueci minha senha'</w:t>
      </w:r>
    </w:p>
    <w:p w:rsidR="300D87A5" w:rsidRDefault="300D87A5" w14:paraId="0707D1C2">
      <w:r w:rsidR="300D87A5">
        <w:rPr/>
        <w:t>- Tela de redefinição de senha</w:t>
      </w:r>
    </w:p>
    <w:p w:rsidR="300D87A5" w:rsidRDefault="300D87A5" w14:paraId="49A38510">
      <w:r w:rsidR="300D87A5">
        <w:rPr/>
        <w:t>- Feedback visual de sucesso ou erro</w:t>
      </w:r>
    </w:p>
    <w:p w:rsidR="300D87A5" w:rsidP="10853023" w:rsidRDefault="300D87A5" w14:paraId="39752F06">
      <w:pPr>
        <w:pStyle w:val="Heading3"/>
      </w:pPr>
      <w:r w:rsidR="300D87A5">
        <w:rPr/>
        <w:t>US07: Editar/excluir pacotes (admin)</w:t>
      </w:r>
    </w:p>
    <w:p w:rsidR="300D87A5" w:rsidRDefault="300D87A5" w14:paraId="1EBC7D2B">
      <w:r w:rsidR="300D87A5">
        <w:rPr/>
        <w:t>- Tela de gerenciamento de pacotes</w:t>
      </w:r>
    </w:p>
    <w:p w:rsidR="300D87A5" w:rsidRDefault="300D87A5" w14:paraId="05C0637F">
      <w:r w:rsidR="300D87A5">
        <w:rPr/>
        <w:t>- Botões de editar e excluir pacotes</w:t>
      </w:r>
    </w:p>
    <w:p w:rsidR="300D87A5" w:rsidP="10853023" w:rsidRDefault="300D87A5" w14:paraId="601B2892">
      <w:pPr>
        <w:pStyle w:val="Heading3"/>
      </w:pPr>
      <w:r w:rsidR="300D87A5">
        <w:rPr/>
        <w:t>US12: Visualizar reservas no admin</w:t>
      </w:r>
    </w:p>
    <w:p w:rsidR="300D87A5" w:rsidRDefault="300D87A5" w14:paraId="7EDA9BEA">
      <w:r w:rsidR="300D87A5">
        <w:rPr/>
        <w:t>- Tela de visualização de reservas com status, cliente e pacote</w:t>
      </w:r>
    </w:p>
    <w:p w:rsidR="300D87A5" w:rsidP="10853023" w:rsidRDefault="300D87A5" w14:paraId="2FDE830F">
      <w:pPr>
        <w:pStyle w:val="Heading3"/>
      </w:pPr>
      <w:r w:rsidR="300D87A5">
        <w:rPr/>
        <w:t>US16: Métricas painel admin</w:t>
      </w:r>
    </w:p>
    <w:p w:rsidR="300D87A5" w:rsidRDefault="300D87A5" w14:paraId="2059FF8B" w14:textId="621C4FAE">
      <w:r w:rsidR="300D87A5">
        <w:rPr/>
        <w:t xml:space="preserve">- Dashboard com </w:t>
      </w:r>
      <w:r w:rsidR="300D87A5">
        <w:rPr/>
        <w:t>gráficos</w:t>
      </w:r>
      <w:r w:rsidR="300D87A5">
        <w:rPr/>
        <w:t xml:space="preserve"> de </w:t>
      </w:r>
      <w:r w:rsidR="300D87A5">
        <w:rPr/>
        <w:t>vendas</w:t>
      </w:r>
      <w:r w:rsidR="300D87A5">
        <w:rPr/>
        <w:t xml:space="preserve"> </w:t>
      </w:r>
      <w:r w:rsidR="300D87A5">
        <w:rPr/>
        <w:t>por</w:t>
      </w:r>
      <w:r w:rsidR="300D87A5">
        <w:rPr/>
        <w:t xml:space="preserve"> </w:t>
      </w:r>
      <w:r w:rsidR="300D87A5">
        <w:rPr/>
        <w:t>destino</w:t>
      </w:r>
      <w:r w:rsidR="300D87A5">
        <w:rPr/>
        <w:t xml:space="preserve"> e </w:t>
      </w:r>
      <w:r w:rsidR="300D87A5">
        <w:rPr/>
        <w:t>período</w:t>
      </w:r>
    </w:p>
    <w:p w:rsidR="005C0012" w:rsidP="005C0012" w:rsidRDefault="005C0012" w14:paraId="25A02EF6" w14:textId="77777777">
      <w:pPr>
        <w:pStyle w:val="Heading3"/>
      </w:pPr>
      <w:r>
        <w:t xml:space="preserve">US05: Controle de </w:t>
      </w:r>
      <w:proofErr w:type="spellStart"/>
      <w:r>
        <w:t>perfis</w:t>
      </w:r>
      <w:proofErr w:type="spellEnd"/>
      <w:r>
        <w:t xml:space="preserve"> (admin)</w:t>
      </w:r>
    </w:p>
    <w:p w:rsidR="005C0012" w:rsidP="005C0012" w:rsidRDefault="005C0012" w14:paraId="0D366318" w14:textId="77777777">
      <w:r>
        <w:t xml:space="preserve">- Tela de </w:t>
      </w:r>
      <w:proofErr w:type="spellStart"/>
      <w:r>
        <w:t>gerenciamento</w:t>
      </w:r>
      <w:proofErr w:type="spellEnd"/>
      <w:r>
        <w:t xml:space="preserve"> de </w:t>
      </w:r>
      <w:proofErr w:type="spellStart"/>
      <w:r>
        <w:t>usuários</w:t>
      </w:r>
      <w:proofErr w:type="spellEnd"/>
      <w:r>
        <w:t xml:space="preserve"> e </w:t>
      </w:r>
      <w:proofErr w:type="spellStart"/>
      <w:r>
        <w:t>perfis</w:t>
      </w:r>
      <w:proofErr w:type="spellEnd"/>
    </w:p>
    <w:p w:rsidR="005C0012" w:rsidP="005C0012" w:rsidRDefault="005C0012" w14:paraId="7A844D62" w14:textId="77777777">
      <w:r>
        <w:t xml:space="preserve">- </w:t>
      </w:r>
      <w:proofErr w:type="spellStart"/>
      <w:r>
        <w:t>Botão</w:t>
      </w:r>
      <w:proofErr w:type="spellEnd"/>
      <w:r>
        <w:t xml:space="preserve"> de </w:t>
      </w:r>
      <w:proofErr w:type="spellStart"/>
      <w:r>
        <w:t>atribuição</w:t>
      </w:r>
      <w:proofErr w:type="spellEnd"/>
      <w:r>
        <w:t xml:space="preserve"> de roles</w:t>
      </w:r>
    </w:p>
    <w:p w:rsidR="005C0012" w:rsidP="005C0012" w:rsidRDefault="005C0012" w14:paraId="4099953F" w14:textId="77777777">
      <w:pPr>
        <w:pStyle w:val="Heading3"/>
      </w:pPr>
      <w:r>
        <w:t xml:space="preserve">US18: </w:t>
      </w:r>
      <w:proofErr w:type="spellStart"/>
      <w:r>
        <w:t>Suporte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cliente</w:t>
      </w:r>
      <w:proofErr w:type="spellEnd"/>
    </w:p>
    <w:p w:rsidR="005C0012" w:rsidP="005C0012" w:rsidRDefault="005C0012" w14:paraId="5EFF7A69" w14:textId="77777777">
      <w:r>
        <w:t xml:space="preserve">- Tela de </w:t>
      </w:r>
      <w:proofErr w:type="spellStart"/>
      <w:r>
        <w:t>busca</w:t>
      </w:r>
      <w:proofErr w:type="spellEnd"/>
      <w:r>
        <w:t xml:space="preserve"> de </w:t>
      </w:r>
      <w:proofErr w:type="spellStart"/>
      <w:r>
        <w:t>reservas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CPF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nome</w:t>
      </w:r>
      <w:proofErr w:type="spellEnd"/>
    </w:p>
    <w:p w:rsidR="005C0012" w:rsidP="005C0012" w:rsidRDefault="005C0012" w14:paraId="0A07F6E6" w14:textId="77777777">
      <w:r>
        <w:t xml:space="preserve">- </w:t>
      </w:r>
      <w:proofErr w:type="spellStart"/>
      <w:r>
        <w:t>Visualização</w:t>
      </w:r>
      <w:proofErr w:type="spellEnd"/>
      <w:r>
        <w:t xml:space="preserve"> de </w:t>
      </w:r>
      <w:proofErr w:type="spellStart"/>
      <w:r>
        <w:t>detalhes</w:t>
      </w:r>
      <w:proofErr w:type="spellEnd"/>
      <w:r>
        <w:t xml:space="preserve"> para </w:t>
      </w:r>
      <w:proofErr w:type="spellStart"/>
      <w:r>
        <w:t>suporte</w:t>
      </w:r>
      <w:proofErr w:type="spellEnd"/>
    </w:p>
    <w:p w:rsidR="005C0012" w:rsidP="005C0012" w:rsidRDefault="005C0012" w14:paraId="6E97867B" w14:textId="77777777">
      <w:pPr>
        <w:pStyle w:val="Heading3"/>
      </w:pPr>
      <w:r>
        <w:t xml:space="preserve">US17: </w:t>
      </w:r>
      <w:proofErr w:type="spellStart"/>
      <w:r>
        <w:t>Exportar</w:t>
      </w:r>
      <w:proofErr w:type="spellEnd"/>
      <w:r>
        <w:t xml:space="preserve"> </w:t>
      </w:r>
      <w:proofErr w:type="spellStart"/>
      <w:r>
        <w:t>relatórios</w:t>
      </w:r>
      <w:proofErr w:type="spellEnd"/>
    </w:p>
    <w:p w:rsidR="005C0012" w:rsidP="005C0012" w:rsidRDefault="005C0012" w14:paraId="460F0DFA" w14:textId="77777777">
      <w:r>
        <w:t xml:space="preserve">- </w:t>
      </w:r>
      <w:proofErr w:type="spellStart"/>
      <w:r>
        <w:t>Botão</w:t>
      </w:r>
      <w:proofErr w:type="spellEnd"/>
      <w:r>
        <w:t xml:space="preserve"> de </w:t>
      </w:r>
      <w:proofErr w:type="spellStart"/>
      <w:r>
        <w:t>exportação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CSV/PDF</w:t>
      </w:r>
    </w:p>
    <w:p w:rsidR="005C0012" w:rsidP="005C0012" w:rsidRDefault="005C0012" w14:paraId="4A97FBDF" w14:textId="77777777">
      <w:pPr>
        <w:pStyle w:val="Heading3"/>
      </w:pPr>
      <w:r>
        <w:t xml:space="preserve">US19: </w:t>
      </w:r>
      <w:proofErr w:type="spellStart"/>
      <w:r>
        <w:t>Avaliação</w:t>
      </w:r>
      <w:proofErr w:type="spellEnd"/>
      <w:r>
        <w:t xml:space="preserve"> de </w:t>
      </w:r>
      <w:proofErr w:type="spellStart"/>
      <w:r>
        <w:t>pacotes</w:t>
      </w:r>
      <w:proofErr w:type="spellEnd"/>
    </w:p>
    <w:p w:rsidR="005C0012" w:rsidP="005C0012" w:rsidRDefault="005C0012" w14:paraId="43A681DD" w14:textId="77777777">
      <w:r w:rsidR="005C0012">
        <w:rPr/>
        <w:t xml:space="preserve">- Tela de </w:t>
      </w:r>
      <w:r w:rsidR="005C0012">
        <w:rPr/>
        <w:t>avaliação</w:t>
      </w:r>
      <w:r w:rsidR="005C0012">
        <w:rPr/>
        <w:t xml:space="preserve"> </w:t>
      </w:r>
      <w:r w:rsidR="005C0012">
        <w:rPr/>
        <w:t>após</w:t>
      </w:r>
      <w:r w:rsidR="005C0012">
        <w:rPr/>
        <w:t xml:space="preserve"> </w:t>
      </w:r>
      <w:r w:rsidR="005C0012">
        <w:rPr/>
        <w:t>viagem</w:t>
      </w:r>
      <w:r w:rsidR="005C0012">
        <w:rPr/>
        <w:t xml:space="preserve"> com nota e </w:t>
      </w:r>
      <w:r w:rsidR="005C0012">
        <w:rPr/>
        <w:t>comentário</w:t>
      </w:r>
    </w:p>
    <w:p w:rsidR="005C0012" w:rsidP="10853023" w:rsidRDefault="005C0012" w14:textId="77777777" w14:paraId="651C0665">
      <w:pPr>
        <w:pStyle w:val="Heading3"/>
      </w:pPr>
      <w:r w:rsidR="5AC4F508">
        <w:rPr/>
        <w:t>US20: Moderação de comentários</w:t>
      </w:r>
    </w:p>
    <w:p w:rsidR="005C0012" w:rsidP="10853023" w:rsidRDefault="005C0012" w14:textId="77777777" w14:paraId="7B64EC82">
      <w:pPr/>
      <w:r w:rsidR="5AC4F508">
        <w:rPr/>
        <w:t>- Tela de moderação de comentários no admin</w:t>
      </w:r>
    </w:p>
    <w:p w:rsidR="005C0012" w:rsidP="10853023" w:rsidRDefault="005C0012" w14:textId="77777777" w14:paraId="595A9832">
      <w:pPr/>
      <w:r w:rsidR="5AC4F508">
        <w:rPr/>
        <w:t>- Botões de aprovar, editar e excluir comentários</w:t>
      </w:r>
    </w:p>
    <w:p w:rsidR="005C0012" w:rsidP="10853023" w:rsidRDefault="005C0012" w14:textId="77777777" w14:paraId="4492AD8E">
      <w:pPr>
        <w:pStyle w:val="Heading3"/>
      </w:pPr>
      <w:r w:rsidR="5AC4F508">
        <w:rPr/>
        <w:t>US21: Acesso via celular</w:t>
      </w:r>
    </w:p>
    <w:p w:rsidR="005C0012" w:rsidP="10853023" w:rsidRDefault="005C0012" w14:textId="77777777" w14:paraId="6726C7A2">
      <w:pPr/>
      <w:r w:rsidR="5AC4F508">
        <w:rPr/>
        <w:t>- Ajustes de responsividade e testes em diferentes tamanhos de tela</w:t>
      </w:r>
    </w:p>
    <w:p w:rsidR="005C0012" w:rsidP="10853023" w:rsidRDefault="005C0012" w14:textId="77777777" w14:paraId="5E7F908C">
      <w:pPr>
        <w:pStyle w:val="Heading3"/>
      </w:pPr>
      <w:r w:rsidR="5AC4F508">
        <w:rPr/>
        <w:t>US22: Acessibilidade</w:t>
      </w:r>
    </w:p>
    <w:p w:rsidR="005C0012" w:rsidP="10853023" w:rsidRDefault="005C0012" w14:textId="77777777" w14:paraId="5015D3EC">
      <w:pPr/>
      <w:r w:rsidR="5AC4F508">
        <w:rPr/>
        <w:t>- Implementar suporte a leitores de tela (ARIA)</w:t>
      </w:r>
    </w:p>
    <w:p w:rsidR="005C0012" w:rsidP="10853023" w:rsidRDefault="005C0012" w14:textId="77777777" w14:paraId="5F4B44CA">
      <w:pPr/>
      <w:r w:rsidR="5AC4F508">
        <w:rPr/>
        <w:t>- Navegação por teclado</w:t>
      </w:r>
    </w:p>
    <w:p w:rsidR="005C0012" w:rsidP="10853023" w:rsidRDefault="005C0012" w14:paraId="65D0CBAE" w14:textId="66D4A20B">
      <w:pPr/>
      <w:r w:rsidR="5AC4F508">
        <w:rPr/>
        <w:t xml:space="preserve">- Testes de </w:t>
      </w:r>
      <w:r w:rsidR="5AC4F508">
        <w:rPr/>
        <w:t>contraste</w:t>
      </w:r>
      <w:r w:rsidR="5AC4F508">
        <w:rPr/>
        <w:t xml:space="preserve"> e </w:t>
      </w:r>
      <w:r w:rsidR="5AC4F508">
        <w:rPr/>
        <w:t>foco</w:t>
      </w:r>
    </w:p>
    <w:p w:rsidR="005C0012" w:rsidP="005C0012" w:rsidRDefault="005C0012" w14:paraId="6AF41B67" w14:textId="745A6DC4">
      <w:pPr>
        <w:pStyle w:val="Heading1"/>
      </w:pPr>
      <w:r w:rsidR="005C0012">
        <w:rPr/>
        <w:t>Sprint 5 (</w:t>
      </w:r>
      <w:r w:rsidR="751B492B">
        <w:rPr/>
        <w:t>Correção</w:t>
      </w:r>
      <w:r w:rsidR="751B492B">
        <w:rPr/>
        <w:t xml:space="preserve"> de Bugs e </w:t>
      </w:r>
      <w:r w:rsidR="751B492B">
        <w:rPr/>
        <w:t>Refinamento</w:t>
      </w:r>
      <w:r w:rsidR="751B492B">
        <w:rPr/>
        <w:t xml:space="preserve"> do Código</w:t>
      </w:r>
      <w:r w:rsidR="005C0012">
        <w:rPr/>
        <w:t>)</w:t>
      </w:r>
    </w:p>
    <w:p w:rsidR="005C0012" w:rsidRDefault="005C0012" w14:paraId="513ACE88" w14:textId="77777777"/>
    <w:sectPr w:rsidR="005C0012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07429571">
    <w:abstractNumId w:val="8"/>
  </w:num>
  <w:num w:numId="2" w16cid:durableId="1916622486">
    <w:abstractNumId w:val="6"/>
  </w:num>
  <w:num w:numId="3" w16cid:durableId="472600358">
    <w:abstractNumId w:val="5"/>
  </w:num>
  <w:num w:numId="4" w16cid:durableId="1407651619">
    <w:abstractNumId w:val="4"/>
  </w:num>
  <w:num w:numId="5" w16cid:durableId="930507167">
    <w:abstractNumId w:val="7"/>
  </w:num>
  <w:num w:numId="6" w16cid:durableId="1837918341">
    <w:abstractNumId w:val="3"/>
  </w:num>
  <w:num w:numId="7" w16cid:durableId="984117493">
    <w:abstractNumId w:val="2"/>
  </w:num>
  <w:num w:numId="8" w16cid:durableId="762334947">
    <w:abstractNumId w:val="1"/>
  </w:num>
  <w:num w:numId="9" w16cid:durableId="80813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15074B"/>
    <w:rsid w:val="0029639D"/>
    <w:rsid w:val="00326F90"/>
    <w:rsid w:val="004D11DE"/>
    <w:rsid w:val="005C0012"/>
    <w:rsid w:val="006B4FD3"/>
    <w:rsid w:val="00AA1D8D"/>
    <w:rsid w:val="00AC7D10"/>
    <w:rsid w:val="00B47730"/>
    <w:rsid w:val="00CB0664"/>
    <w:rsid w:val="00FC693F"/>
    <w:rsid w:val="08A4033C"/>
    <w:rsid w:val="10853023"/>
    <w:rsid w:val="1A92242A"/>
    <w:rsid w:val="1DFE7925"/>
    <w:rsid w:val="210BEC56"/>
    <w:rsid w:val="300D87A5"/>
    <w:rsid w:val="35F2B5CB"/>
    <w:rsid w:val="387F415A"/>
    <w:rsid w:val="38BCA6BD"/>
    <w:rsid w:val="3F9FBC87"/>
    <w:rsid w:val="457BE8A8"/>
    <w:rsid w:val="4742E198"/>
    <w:rsid w:val="4EE1364B"/>
    <w:rsid w:val="598D3706"/>
    <w:rsid w:val="5AC4F508"/>
    <w:rsid w:val="6597B8EE"/>
    <w:rsid w:val="751B492B"/>
    <w:rsid w:val="7C4E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80B5E8"/>
  <w14:defaultImageDpi w14:val="300"/>
  <w15:docId w15:val="{F4070F1B-9790-4BD7-AA36-02EB0809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A8B32B80C7B479EEEC405DA2F8185" ma:contentTypeVersion="10" ma:contentTypeDescription="Create a new document." ma:contentTypeScope="" ma:versionID="516c2450197339bdbaa445ed156f832f">
  <xsd:schema xmlns:xsd="http://www.w3.org/2001/XMLSchema" xmlns:xs="http://www.w3.org/2001/XMLSchema" xmlns:p="http://schemas.microsoft.com/office/2006/metadata/properties" xmlns:ns2="ccf6ee71-26fd-4ff0-a927-052c5717d9f0" xmlns:ns3="c86c5dea-41fe-41f3-a5c5-5142dfb35a0f" targetNamespace="http://schemas.microsoft.com/office/2006/metadata/properties" ma:root="true" ma:fieldsID="627b1b753dfe7cf54e3ade6905796f1a" ns2:_="" ns3:_="">
    <xsd:import namespace="ccf6ee71-26fd-4ff0-a927-052c5717d9f0"/>
    <xsd:import namespace="c86c5dea-41fe-41f3-a5c5-5142dfb35a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6ee71-26fd-4ff0-a927-052c5717d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217ff2e-1616-4146-8372-4640400776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5dea-41fe-41f3-a5c5-5142dfb35a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ec70fb3-3a96-4ee4-8d95-c60dc9df1e2c}" ma:internalName="TaxCatchAll" ma:showField="CatchAllData" ma:web="c86c5dea-41fe-41f3-a5c5-5142dfb35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6c5dea-41fe-41f3-a5c5-5142dfb35a0f" xsi:nil="true"/>
    <lcf76f155ced4ddcb4097134ff3c332f xmlns="ccf6ee71-26fd-4ff0-a927-052c5717d9f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7ED326-AE89-4F1C-B1F1-2D99CC39DA26}"/>
</file>

<file path=customXml/itemProps3.xml><?xml version="1.0" encoding="utf-8"?>
<ds:datastoreItem xmlns:ds="http://schemas.openxmlformats.org/officeDocument/2006/customXml" ds:itemID="{4A6694E1-B054-47AF-A87F-70CF229244B3}"/>
</file>

<file path=customXml/itemProps4.xml><?xml version="1.0" encoding="utf-8"?>
<ds:datastoreItem xmlns:ds="http://schemas.openxmlformats.org/officeDocument/2006/customXml" ds:itemID="{403ACC79-6485-4733-AE29-34FFB5385EE8}"/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Ana Letícia Ribeiro da Costa</lastModifiedBy>
  <revision>5</revision>
  <dcterms:created xsi:type="dcterms:W3CDTF">2013-12-23T23:15:00.0000000Z</dcterms:created>
  <dcterms:modified xsi:type="dcterms:W3CDTF">2025-07-04T18:01:25.9357360Z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0x010100F2EA8B32B80C7B479EEEC405DA2F8185</vt:lpwstr>
  </property>
  <property fmtid="{D5CDD505-2E9C-101B-9397-08002B2CF9AE}" pid="3" name="MediaServiceImageTags">
    <vt:lpwstr/>
  </property>
</Properties>
</file>